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279A57" w14:textId="77777777" w:rsidR="00DE1162" w:rsidRDefault="002D597F">
      <w:pPr>
        <w:jc w:val="center"/>
      </w:pPr>
      <w:r>
        <w:rPr>
          <w:b/>
          <w:sz w:val="28"/>
        </w:rPr>
        <w:t>Learning Conversation Year 11 Biology 2024</w:t>
      </w:r>
    </w:p>
    <w:p w14:paraId="0958A75E" w14:textId="77777777" w:rsidR="00DE1162" w:rsidRDefault="00DE11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DE1162" w14:paraId="444BCA20" w14:textId="77777777">
        <w:tc>
          <w:tcPr>
            <w:tcW w:w="4320" w:type="dxa"/>
          </w:tcPr>
          <w:p w14:paraId="2919779F" w14:textId="77777777" w:rsidR="00DE1162" w:rsidRDefault="002D597F">
            <w:r>
              <w:rPr>
                <w:sz w:val="20"/>
              </w:rPr>
              <w:t>Last_Name</w:t>
            </w:r>
          </w:p>
        </w:tc>
        <w:tc>
          <w:tcPr>
            <w:tcW w:w="4320" w:type="dxa"/>
          </w:tcPr>
          <w:p w14:paraId="510EEAA0" w14:textId="70C14306" w:rsidR="00DE1162" w:rsidRDefault="00DE1162"/>
        </w:tc>
      </w:tr>
      <w:tr w:rsidR="00DE1162" w14:paraId="504CE163" w14:textId="77777777">
        <w:tc>
          <w:tcPr>
            <w:tcW w:w="4320" w:type="dxa"/>
          </w:tcPr>
          <w:p w14:paraId="2A960AD6" w14:textId="77777777" w:rsidR="00DE1162" w:rsidRDefault="002D597F">
            <w:r>
              <w:rPr>
                <w:sz w:val="20"/>
              </w:rPr>
              <w:t>First_Name</w:t>
            </w:r>
          </w:p>
        </w:tc>
        <w:tc>
          <w:tcPr>
            <w:tcW w:w="4320" w:type="dxa"/>
          </w:tcPr>
          <w:p w14:paraId="592A8C15" w14:textId="41353D02" w:rsidR="00DE1162" w:rsidRDefault="00DE1162"/>
        </w:tc>
      </w:tr>
      <w:tr w:rsidR="00DE1162" w14:paraId="7B9804F6" w14:textId="77777777">
        <w:tc>
          <w:tcPr>
            <w:tcW w:w="4320" w:type="dxa"/>
          </w:tcPr>
          <w:p w14:paraId="306F720D" w14:textId="77777777" w:rsidR="00DE1162" w:rsidRDefault="002D597F">
            <w:r>
              <w:rPr>
                <w:sz w:val="20"/>
              </w:rPr>
              <w:t>Learning_Plan</w:t>
            </w:r>
          </w:p>
        </w:tc>
        <w:tc>
          <w:tcPr>
            <w:tcW w:w="4320" w:type="dxa"/>
          </w:tcPr>
          <w:p w14:paraId="3E772375" w14:textId="77777777" w:rsidR="00DE1162" w:rsidRDefault="002D597F">
            <w:r>
              <w:rPr>
                <w:sz w:val="20"/>
              </w:rPr>
              <w:t>GT</w:t>
            </w:r>
          </w:p>
        </w:tc>
      </w:tr>
      <w:tr w:rsidR="00DE1162" w14:paraId="166B02E9" w14:textId="77777777">
        <w:tc>
          <w:tcPr>
            <w:tcW w:w="4320" w:type="dxa"/>
          </w:tcPr>
          <w:p w14:paraId="120339D2" w14:textId="77777777" w:rsidR="00DE1162" w:rsidRDefault="002D597F">
            <w:r>
              <w:rPr>
                <w:sz w:val="20"/>
              </w:rPr>
              <w:t xml:space="preserve">Atomi - IQ1 </w:t>
            </w:r>
          </w:p>
        </w:tc>
        <w:tc>
          <w:tcPr>
            <w:tcW w:w="4320" w:type="dxa"/>
          </w:tcPr>
          <w:p w14:paraId="20CDE8DC" w14:textId="77777777" w:rsidR="00DE1162" w:rsidRDefault="002D597F">
            <w:r>
              <w:rPr>
                <w:sz w:val="20"/>
              </w:rPr>
              <w:t>2</w:t>
            </w:r>
          </w:p>
        </w:tc>
      </w:tr>
      <w:tr w:rsidR="00DE1162" w14:paraId="64328690" w14:textId="77777777">
        <w:tc>
          <w:tcPr>
            <w:tcW w:w="4320" w:type="dxa"/>
          </w:tcPr>
          <w:p w14:paraId="225B66F5" w14:textId="77777777" w:rsidR="00DE1162" w:rsidRDefault="002D597F">
            <w:r>
              <w:rPr>
                <w:sz w:val="20"/>
              </w:rPr>
              <w:t>Onenote - Pro/Euk Questions</w:t>
            </w:r>
          </w:p>
        </w:tc>
        <w:tc>
          <w:tcPr>
            <w:tcW w:w="4320" w:type="dxa"/>
          </w:tcPr>
          <w:p w14:paraId="27899554" w14:textId="77777777" w:rsidR="00DE1162" w:rsidRDefault="002D597F">
            <w:r>
              <w:rPr>
                <w:sz w:val="20"/>
              </w:rPr>
              <w:t xml:space="preserve">2 - excellent </w:t>
            </w:r>
          </w:p>
        </w:tc>
      </w:tr>
      <w:tr w:rsidR="00DE1162" w14:paraId="03CD0D2F" w14:textId="77777777">
        <w:tc>
          <w:tcPr>
            <w:tcW w:w="4320" w:type="dxa"/>
          </w:tcPr>
          <w:p w14:paraId="0161345C" w14:textId="77777777" w:rsidR="00DE1162" w:rsidRDefault="002D597F">
            <w:r>
              <w:rPr>
                <w:sz w:val="20"/>
              </w:rPr>
              <w:t>Quizlet</w:t>
            </w:r>
          </w:p>
        </w:tc>
        <w:tc>
          <w:tcPr>
            <w:tcW w:w="4320" w:type="dxa"/>
          </w:tcPr>
          <w:p w14:paraId="09224C12" w14:textId="77777777" w:rsidR="00DE1162" w:rsidRDefault="002D597F">
            <w:r>
              <w:rPr>
                <w:sz w:val="20"/>
              </w:rPr>
              <w:t>2</w:t>
            </w:r>
          </w:p>
        </w:tc>
      </w:tr>
      <w:tr w:rsidR="00DE1162" w14:paraId="76B09224" w14:textId="77777777">
        <w:tc>
          <w:tcPr>
            <w:tcW w:w="4320" w:type="dxa"/>
          </w:tcPr>
          <w:p w14:paraId="6C7F7D5B" w14:textId="77777777" w:rsidR="00DE1162" w:rsidRDefault="002D597F">
            <w:r>
              <w:rPr>
                <w:sz w:val="20"/>
              </w:rPr>
              <w:t xml:space="preserve">Onion Prac Questions </w:t>
            </w:r>
          </w:p>
        </w:tc>
        <w:tc>
          <w:tcPr>
            <w:tcW w:w="4320" w:type="dxa"/>
          </w:tcPr>
          <w:p w14:paraId="71F8F3DE" w14:textId="77777777" w:rsidR="00DE1162" w:rsidRDefault="002D597F">
            <w:r>
              <w:rPr>
                <w:sz w:val="20"/>
              </w:rPr>
              <w:t>2</w:t>
            </w:r>
          </w:p>
        </w:tc>
      </w:tr>
      <w:tr w:rsidR="00DE1162" w14:paraId="14E3E1BB" w14:textId="77777777">
        <w:tc>
          <w:tcPr>
            <w:tcW w:w="4320" w:type="dxa"/>
          </w:tcPr>
          <w:p w14:paraId="6EE37114" w14:textId="77777777" w:rsidR="00DE1162" w:rsidRDefault="002D597F">
            <w:r>
              <w:rPr>
                <w:sz w:val="20"/>
              </w:rPr>
              <w:t>Blitzn Bio - 3.1,3.2,3.3</w:t>
            </w:r>
          </w:p>
        </w:tc>
        <w:tc>
          <w:tcPr>
            <w:tcW w:w="4320" w:type="dxa"/>
          </w:tcPr>
          <w:p w14:paraId="2675EBCD" w14:textId="77777777" w:rsidR="00DE1162" w:rsidRDefault="002D597F">
            <w:r>
              <w:rPr>
                <w:sz w:val="20"/>
              </w:rPr>
              <w:t>2</w:t>
            </w:r>
          </w:p>
        </w:tc>
      </w:tr>
      <w:tr w:rsidR="00DE1162" w14:paraId="4A1647FD" w14:textId="77777777">
        <w:tc>
          <w:tcPr>
            <w:tcW w:w="4320" w:type="dxa"/>
          </w:tcPr>
          <w:p w14:paraId="055776A3" w14:textId="77777777" w:rsidR="00DE1162" w:rsidRDefault="002D597F">
            <w:r>
              <w:rPr>
                <w:sz w:val="20"/>
              </w:rPr>
              <w:t>Evaluation</w:t>
            </w:r>
          </w:p>
        </w:tc>
        <w:tc>
          <w:tcPr>
            <w:tcW w:w="4320" w:type="dxa"/>
          </w:tcPr>
          <w:p w14:paraId="076F0B6F" w14:textId="77777777" w:rsidR="00DE1162" w:rsidRDefault="002D597F">
            <w:r>
              <w:rPr>
                <w:sz w:val="20"/>
              </w:rPr>
              <w:t>2 - onenote</w:t>
            </w:r>
          </w:p>
        </w:tc>
      </w:tr>
      <w:tr w:rsidR="00DE1162" w14:paraId="07DA78EF" w14:textId="77777777">
        <w:tc>
          <w:tcPr>
            <w:tcW w:w="4320" w:type="dxa"/>
          </w:tcPr>
          <w:p w14:paraId="53D48442" w14:textId="77777777" w:rsidR="00DE1162" w:rsidRDefault="002D597F">
            <w:r>
              <w:rPr>
                <w:sz w:val="20"/>
              </w:rPr>
              <w:t>Study_Evidence</w:t>
            </w:r>
          </w:p>
        </w:tc>
        <w:tc>
          <w:tcPr>
            <w:tcW w:w="4320" w:type="dxa"/>
          </w:tcPr>
          <w:p w14:paraId="1AE2BF88" w14:textId="77777777" w:rsidR="00DE1162" w:rsidRDefault="002D597F">
            <w:r>
              <w:rPr>
                <w:sz w:val="20"/>
              </w:rPr>
              <w:t>2</w:t>
            </w:r>
          </w:p>
        </w:tc>
      </w:tr>
      <w:tr w:rsidR="00DE1162" w14:paraId="408C85DA" w14:textId="77777777">
        <w:tc>
          <w:tcPr>
            <w:tcW w:w="4320" w:type="dxa"/>
          </w:tcPr>
          <w:p w14:paraId="635E28F6" w14:textId="77777777" w:rsidR="00DE1162" w:rsidRDefault="002D597F">
            <w:r>
              <w:rPr>
                <w:sz w:val="20"/>
              </w:rPr>
              <w:t>Exam Questions</w:t>
            </w:r>
          </w:p>
        </w:tc>
        <w:tc>
          <w:tcPr>
            <w:tcW w:w="4320" w:type="dxa"/>
          </w:tcPr>
          <w:p w14:paraId="2E5651CA" w14:textId="77777777" w:rsidR="00DE1162" w:rsidRDefault="002D597F">
            <w:r>
              <w:rPr>
                <w:sz w:val="20"/>
              </w:rPr>
              <w:t>2</w:t>
            </w:r>
          </w:p>
        </w:tc>
      </w:tr>
      <w:tr w:rsidR="00DE1162" w14:paraId="0D1CDF7B" w14:textId="77777777">
        <w:tc>
          <w:tcPr>
            <w:tcW w:w="4320" w:type="dxa"/>
          </w:tcPr>
          <w:p w14:paraId="69F7E35F" w14:textId="77777777" w:rsidR="00DE1162" w:rsidRDefault="002D597F">
            <w:r>
              <w:rPr>
                <w:sz w:val="20"/>
              </w:rPr>
              <w:t>Homework Comment For PT Interviews</w:t>
            </w:r>
          </w:p>
        </w:tc>
        <w:tc>
          <w:tcPr>
            <w:tcW w:w="4320" w:type="dxa"/>
          </w:tcPr>
          <w:p w14:paraId="65DA91EB" w14:textId="77777777" w:rsidR="00DE1162" w:rsidRDefault="002D597F">
            <w:r>
              <w:rPr>
                <w:sz w:val="20"/>
              </w:rPr>
              <w:t>Not only consistent in submission but also exhibits excellence, particularly in "Atomi - IQ."</w:t>
            </w:r>
          </w:p>
        </w:tc>
      </w:tr>
      <w:tr w:rsidR="00DE1162" w14:paraId="13343CB0" w14:textId="77777777">
        <w:tc>
          <w:tcPr>
            <w:tcW w:w="4320" w:type="dxa"/>
          </w:tcPr>
          <w:p w14:paraId="27B635DF" w14:textId="77777777" w:rsidR="00DE1162" w:rsidRDefault="002D597F">
            <w:r>
              <w:rPr>
                <w:sz w:val="20"/>
              </w:rPr>
              <w:t>Onenote Check</w:t>
            </w:r>
          </w:p>
        </w:tc>
        <w:tc>
          <w:tcPr>
            <w:tcW w:w="4320" w:type="dxa"/>
          </w:tcPr>
          <w:p w14:paraId="143D6ABB" w14:textId="77777777" w:rsidR="00DE1162" w:rsidRDefault="002D597F">
            <w:r>
              <w:rPr>
                <w:sz w:val="20"/>
              </w:rPr>
              <w:t>Excellent completion rate, with consistently high-quality responses</w:t>
            </w:r>
          </w:p>
        </w:tc>
      </w:tr>
      <w:tr w:rsidR="00DE1162" w14:paraId="2038C01A" w14:textId="77777777">
        <w:tc>
          <w:tcPr>
            <w:tcW w:w="4320" w:type="dxa"/>
          </w:tcPr>
          <w:p w14:paraId="5608DA9E" w14:textId="77777777" w:rsidR="00DE1162" w:rsidRDefault="002D597F">
            <w:r>
              <w:rPr>
                <w:sz w:val="20"/>
              </w:rPr>
              <w:t>PT - Class Engagment</w:t>
            </w:r>
          </w:p>
        </w:tc>
        <w:tc>
          <w:tcPr>
            <w:tcW w:w="4320" w:type="dxa"/>
          </w:tcPr>
          <w:p w14:paraId="2CB7BF75" w14:textId="77777777" w:rsidR="00DE1162" w:rsidRDefault="002D597F">
            <w:r>
              <w:rPr>
                <w:sz w:val="20"/>
              </w:rPr>
              <w:t xml:space="preserve">Engaged and  well with Ashleigh and Saanvi. Encouraged to contribute more to class discussions. </w:t>
            </w:r>
          </w:p>
        </w:tc>
      </w:tr>
    </w:tbl>
    <w:p w14:paraId="17300673" w14:textId="77777777" w:rsidR="002D597F" w:rsidRDefault="002D597F"/>
    <w:sectPr w:rsidR="0000000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9534384">
    <w:abstractNumId w:val="8"/>
  </w:num>
  <w:num w:numId="2" w16cid:durableId="110827825">
    <w:abstractNumId w:val="6"/>
  </w:num>
  <w:num w:numId="3" w16cid:durableId="761296482">
    <w:abstractNumId w:val="5"/>
  </w:num>
  <w:num w:numId="4" w16cid:durableId="2100562597">
    <w:abstractNumId w:val="4"/>
  </w:num>
  <w:num w:numId="5" w16cid:durableId="1566451382">
    <w:abstractNumId w:val="7"/>
  </w:num>
  <w:num w:numId="6" w16cid:durableId="163012200">
    <w:abstractNumId w:val="3"/>
  </w:num>
  <w:num w:numId="7" w16cid:durableId="1312709051">
    <w:abstractNumId w:val="2"/>
  </w:num>
  <w:num w:numId="8" w16cid:durableId="275216457">
    <w:abstractNumId w:val="1"/>
  </w:num>
  <w:num w:numId="9" w16cid:durableId="214230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597F"/>
    <w:rsid w:val="00326F90"/>
    <w:rsid w:val="00AA1D8D"/>
    <w:rsid w:val="00B47730"/>
    <w:rsid w:val="00C64EA2"/>
    <w:rsid w:val="00CB0664"/>
    <w:rsid w:val="00DE116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714941E5-E3CE-4E30-AE4B-7F7E2487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520</Characters>
  <Application>Microsoft Office Word</Application>
  <DocSecurity>0</DocSecurity>
  <Lines>11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Alex Rigg</cp:lastModifiedBy>
  <cp:revision>2</cp:revision>
  <dcterms:created xsi:type="dcterms:W3CDTF">2013-12-23T23:15:00Z</dcterms:created>
  <dcterms:modified xsi:type="dcterms:W3CDTF">2025-01-08T23:13:00Z</dcterms:modified>
  <cp:category/>
</cp:coreProperties>
</file>